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D21C3">
      <w:pPr>
        <w:pStyle w:val="2"/>
      </w:pPr>
      <w:r>
        <w:t>Project Planning Phase</w:t>
      </w:r>
    </w:p>
    <w:p w14:paraId="5C2945B5">
      <w:pPr>
        <w:jc w:val="left"/>
      </w:pPr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</w:p>
    <w:p w14:paraId="23193E9F">
      <w:pPr>
        <w:jc w:val="left"/>
      </w:pPr>
      <w:r>
        <w:t xml:space="preserve">Team ID: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LTVIP2025TMID31976</w:t>
      </w:r>
    </w:p>
    <w:p w14:paraId="0D34CBE6">
      <w:pPr>
        <w:jc w:val="left"/>
      </w:pPr>
      <w:r>
        <w:t>Project Name: HealthAI: Intelligent Healthcare Assistant</w:t>
      </w:r>
    </w:p>
    <w:p w14:paraId="101CB871">
      <w:pPr>
        <w:pStyle w:val="3"/>
      </w:pPr>
      <w:bookmarkStart w:id="0" w:name="_GoBack"/>
      <w:bookmarkEnd w:id="0"/>
      <w:r>
        <w:t>Product Backlog, Sprint Schedule, and Estimation (4 Marks)</w:t>
      </w:r>
    </w:p>
    <w:p w14:paraId="77EE907C">
      <w:r>
        <w:t>Use the below template to create product backlog and sprint schedule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449"/>
        <w:gridCol w:w="1174"/>
        <w:gridCol w:w="1586"/>
        <w:gridCol w:w="1129"/>
        <w:gridCol w:w="1174"/>
        <w:gridCol w:w="1201"/>
      </w:tblGrid>
      <w:tr w14:paraId="341FA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8C4DECD">
            <w:pPr>
              <w:spacing w:after="0" w:line="240" w:lineRule="auto"/>
            </w:pPr>
            <w:r>
              <w:t>Sprint</w:t>
            </w:r>
          </w:p>
        </w:tc>
        <w:tc>
          <w:tcPr>
            <w:tcW w:w="1234" w:type="dxa"/>
          </w:tcPr>
          <w:p w14:paraId="401BAEDC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234" w:type="dxa"/>
          </w:tcPr>
          <w:p w14:paraId="680001CF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234" w:type="dxa"/>
          </w:tcPr>
          <w:p w14:paraId="1B7D4CCC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234" w:type="dxa"/>
          </w:tcPr>
          <w:p w14:paraId="188CBE89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234" w:type="dxa"/>
          </w:tcPr>
          <w:p w14:paraId="1342BB6F">
            <w:pPr>
              <w:spacing w:after="0" w:line="240" w:lineRule="auto"/>
            </w:pPr>
            <w:r>
              <w:t>Priority</w:t>
            </w:r>
          </w:p>
        </w:tc>
        <w:tc>
          <w:tcPr>
            <w:tcW w:w="1234" w:type="dxa"/>
          </w:tcPr>
          <w:p w14:paraId="6E15040E">
            <w:pPr>
              <w:spacing w:after="0" w:line="240" w:lineRule="auto"/>
            </w:pPr>
            <w:r>
              <w:t>Team Members</w:t>
            </w:r>
          </w:p>
        </w:tc>
      </w:tr>
      <w:tr w14:paraId="21EFB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0394806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6498C42F">
            <w:pPr>
              <w:spacing w:after="0" w:line="240" w:lineRule="auto"/>
            </w:pPr>
            <w:r>
              <w:t>Application Setup</w:t>
            </w:r>
          </w:p>
        </w:tc>
        <w:tc>
          <w:tcPr>
            <w:tcW w:w="1234" w:type="dxa"/>
          </w:tcPr>
          <w:p w14:paraId="2141230D">
            <w:pPr>
              <w:spacing w:after="0" w:line="240" w:lineRule="auto"/>
            </w:pPr>
            <w:r>
              <w:t>USN-1</w:t>
            </w:r>
          </w:p>
        </w:tc>
        <w:tc>
          <w:tcPr>
            <w:tcW w:w="1234" w:type="dxa"/>
          </w:tcPr>
          <w:p w14:paraId="05F6B186">
            <w:pPr>
              <w:spacing w:after="0" w:line="240" w:lineRule="auto"/>
            </w:pPr>
            <w:r>
              <w:t>Initialize the Streamlit app and virtual environment</w:t>
            </w:r>
          </w:p>
        </w:tc>
        <w:tc>
          <w:tcPr>
            <w:tcW w:w="1234" w:type="dxa"/>
          </w:tcPr>
          <w:p w14:paraId="6BAD02E5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40624AFB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31F78FFD">
            <w:pPr>
              <w:spacing w:after="0" w:line="240" w:lineRule="auto"/>
            </w:pPr>
            <w:r>
              <w:t>All</w:t>
            </w:r>
          </w:p>
        </w:tc>
      </w:tr>
      <w:tr w14:paraId="003E1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795A4F3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3284A94A">
            <w:pPr>
              <w:spacing w:after="0" w:line="240" w:lineRule="auto"/>
            </w:pPr>
            <w:r>
              <w:t>Model Integration</w:t>
            </w:r>
          </w:p>
        </w:tc>
        <w:tc>
          <w:tcPr>
            <w:tcW w:w="1234" w:type="dxa"/>
          </w:tcPr>
          <w:p w14:paraId="00A15670">
            <w:pPr>
              <w:spacing w:after="0" w:line="240" w:lineRule="auto"/>
            </w:pPr>
            <w:r>
              <w:t>USN-2</w:t>
            </w:r>
          </w:p>
        </w:tc>
        <w:tc>
          <w:tcPr>
            <w:tcW w:w="1234" w:type="dxa"/>
          </w:tcPr>
          <w:p w14:paraId="466B0A5F">
            <w:pPr>
              <w:spacing w:after="0" w:line="240" w:lineRule="auto"/>
            </w:pPr>
            <w:r>
              <w:t>Connect to IBM Watson ML and test authentication</w:t>
            </w:r>
          </w:p>
        </w:tc>
        <w:tc>
          <w:tcPr>
            <w:tcW w:w="1234" w:type="dxa"/>
          </w:tcPr>
          <w:p w14:paraId="731C3670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25F4AFA1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6133DA81">
            <w:pPr>
              <w:spacing w:after="0" w:line="240" w:lineRule="auto"/>
            </w:pPr>
            <w:r>
              <w:t>Lithan, Jai</w:t>
            </w:r>
          </w:p>
        </w:tc>
      </w:tr>
      <w:tr w14:paraId="7C8BC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C370AD4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6CD8ED82">
            <w:pPr>
              <w:spacing w:after="0" w:line="240" w:lineRule="auto"/>
            </w:pPr>
            <w:r>
              <w:t>Patient Chat</w:t>
            </w:r>
          </w:p>
        </w:tc>
        <w:tc>
          <w:tcPr>
            <w:tcW w:w="1234" w:type="dxa"/>
          </w:tcPr>
          <w:p w14:paraId="6149AEA7">
            <w:pPr>
              <w:spacing w:after="0" w:line="240" w:lineRule="auto"/>
            </w:pPr>
            <w:r>
              <w:t>USN-3</w:t>
            </w:r>
          </w:p>
        </w:tc>
        <w:tc>
          <w:tcPr>
            <w:tcW w:w="1234" w:type="dxa"/>
          </w:tcPr>
          <w:p w14:paraId="386041AD">
            <w:pPr>
              <w:spacing w:after="0" w:line="240" w:lineRule="auto"/>
            </w:pPr>
            <w:r>
              <w:t>Ask health queries and get AI responses</w:t>
            </w:r>
          </w:p>
        </w:tc>
        <w:tc>
          <w:tcPr>
            <w:tcW w:w="1234" w:type="dxa"/>
          </w:tcPr>
          <w:p w14:paraId="5ED72310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0FDABA7F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0FAE6797">
            <w:pPr>
              <w:spacing w:after="0" w:line="240" w:lineRule="auto"/>
            </w:pPr>
            <w:r>
              <w:t>Mahitha</w:t>
            </w:r>
          </w:p>
        </w:tc>
      </w:tr>
      <w:tr w14:paraId="58FF3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4FBCD06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6FEE4323">
            <w:pPr>
              <w:spacing w:after="0" w:line="240" w:lineRule="auto"/>
            </w:pPr>
            <w:r>
              <w:t>Disease Prediction</w:t>
            </w:r>
          </w:p>
        </w:tc>
        <w:tc>
          <w:tcPr>
            <w:tcW w:w="1234" w:type="dxa"/>
          </w:tcPr>
          <w:p w14:paraId="63BB2DF4">
            <w:pPr>
              <w:spacing w:after="0" w:line="240" w:lineRule="auto"/>
            </w:pPr>
            <w:r>
              <w:t>USN-4</w:t>
            </w:r>
          </w:p>
        </w:tc>
        <w:tc>
          <w:tcPr>
            <w:tcW w:w="1234" w:type="dxa"/>
          </w:tcPr>
          <w:p w14:paraId="2D2270F3">
            <w:pPr>
              <w:spacing w:after="0" w:line="240" w:lineRule="auto"/>
            </w:pPr>
            <w:r>
              <w:t>Input symptoms and receive predicted conditions</w:t>
            </w:r>
          </w:p>
        </w:tc>
        <w:tc>
          <w:tcPr>
            <w:tcW w:w="1234" w:type="dxa"/>
          </w:tcPr>
          <w:p w14:paraId="5467D297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0144E7BE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4A8EB84E">
            <w:pPr>
              <w:spacing w:after="0" w:line="240" w:lineRule="auto"/>
            </w:pPr>
            <w:r>
              <w:t>Jai</w:t>
            </w:r>
          </w:p>
        </w:tc>
      </w:tr>
      <w:tr w14:paraId="67E22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9EF3602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68FF045B">
            <w:pPr>
              <w:spacing w:after="0" w:line="240" w:lineRule="auto"/>
            </w:pPr>
            <w:r>
              <w:t>Treatment Plans</w:t>
            </w:r>
          </w:p>
        </w:tc>
        <w:tc>
          <w:tcPr>
            <w:tcW w:w="1234" w:type="dxa"/>
          </w:tcPr>
          <w:p w14:paraId="7DCAC59E">
            <w:pPr>
              <w:spacing w:after="0" w:line="240" w:lineRule="auto"/>
            </w:pPr>
            <w:r>
              <w:t>USN-5</w:t>
            </w:r>
          </w:p>
        </w:tc>
        <w:tc>
          <w:tcPr>
            <w:tcW w:w="1234" w:type="dxa"/>
          </w:tcPr>
          <w:p w14:paraId="3FBB7F15">
            <w:pPr>
              <w:spacing w:after="0" w:line="240" w:lineRule="auto"/>
            </w:pPr>
            <w:r>
              <w:t>Receive a treatment plan for a diagnosed condition</w:t>
            </w:r>
          </w:p>
        </w:tc>
        <w:tc>
          <w:tcPr>
            <w:tcW w:w="1234" w:type="dxa"/>
          </w:tcPr>
          <w:p w14:paraId="43AC8DB8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4DE1C0DA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56E5A47D">
            <w:pPr>
              <w:spacing w:after="0" w:line="240" w:lineRule="auto"/>
            </w:pPr>
            <w:r>
              <w:t>Niharika</w:t>
            </w:r>
          </w:p>
        </w:tc>
      </w:tr>
      <w:tr w14:paraId="21ED4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0FBB349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3407F365">
            <w:pPr>
              <w:spacing w:after="0" w:line="240" w:lineRule="auto"/>
            </w:pPr>
            <w:r>
              <w:t>Health Analytics</w:t>
            </w:r>
          </w:p>
        </w:tc>
        <w:tc>
          <w:tcPr>
            <w:tcW w:w="1234" w:type="dxa"/>
          </w:tcPr>
          <w:p w14:paraId="1E77145E">
            <w:pPr>
              <w:spacing w:after="0" w:line="240" w:lineRule="auto"/>
            </w:pPr>
            <w:r>
              <w:t>USN-6</w:t>
            </w:r>
          </w:p>
        </w:tc>
        <w:tc>
          <w:tcPr>
            <w:tcW w:w="1234" w:type="dxa"/>
          </w:tcPr>
          <w:p w14:paraId="1C2A5DB2">
            <w:pPr>
              <w:spacing w:after="0" w:line="240" w:lineRule="auto"/>
            </w:pPr>
            <w:r>
              <w:t>View health metrics via graphs</w:t>
            </w:r>
          </w:p>
        </w:tc>
        <w:tc>
          <w:tcPr>
            <w:tcW w:w="1234" w:type="dxa"/>
          </w:tcPr>
          <w:p w14:paraId="06593C23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363069FD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6B8187D9">
            <w:pPr>
              <w:spacing w:after="0" w:line="240" w:lineRule="auto"/>
            </w:pPr>
            <w:r>
              <w:t>Mahitha</w:t>
            </w:r>
          </w:p>
        </w:tc>
      </w:tr>
      <w:tr w14:paraId="6E12C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F910F42">
            <w:pPr>
              <w:spacing w:after="0" w:line="240" w:lineRule="auto"/>
            </w:pPr>
            <w:r>
              <w:t>Sprint-4</w:t>
            </w:r>
          </w:p>
        </w:tc>
        <w:tc>
          <w:tcPr>
            <w:tcW w:w="1234" w:type="dxa"/>
          </w:tcPr>
          <w:p w14:paraId="0658FBD8">
            <w:pPr>
              <w:spacing w:after="0" w:line="240" w:lineRule="auto"/>
            </w:pPr>
            <w:r>
              <w:t>UI Polish</w:t>
            </w:r>
          </w:p>
        </w:tc>
        <w:tc>
          <w:tcPr>
            <w:tcW w:w="1234" w:type="dxa"/>
          </w:tcPr>
          <w:p w14:paraId="594127C0">
            <w:pPr>
              <w:spacing w:after="0" w:line="240" w:lineRule="auto"/>
            </w:pPr>
            <w:r>
              <w:t>USN-7</w:t>
            </w:r>
          </w:p>
        </w:tc>
        <w:tc>
          <w:tcPr>
            <w:tcW w:w="1234" w:type="dxa"/>
          </w:tcPr>
          <w:p w14:paraId="7515BF7E">
            <w:pPr>
              <w:spacing w:after="0" w:line="240" w:lineRule="auto"/>
            </w:pPr>
            <w:r>
              <w:t>Clean UI with sidebar and titles</w:t>
            </w:r>
          </w:p>
        </w:tc>
        <w:tc>
          <w:tcPr>
            <w:tcW w:w="1234" w:type="dxa"/>
          </w:tcPr>
          <w:p w14:paraId="1629D2D1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4B8AE69B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5DFE8F2B">
            <w:pPr>
              <w:spacing w:after="0" w:line="240" w:lineRule="auto"/>
            </w:pPr>
            <w:r>
              <w:t>Lithan</w:t>
            </w:r>
          </w:p>
        </w:tc>
      </w:tr>
      <w:tr w14:paraId="11E2B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12BFDF4">
            <w:pPr>
              <w:spacing w:after="0" w:line="240" w:lineRule="auto"/>
            </w:pPr>
            <w:r>
              <w:t>Sprint-4</w:t>
            </w:r>
          </w:p>
        </w:tc>
        <w:tc>
          <w:tcPr>
            <w:tcW w:w="1234" w:type="dxa"/>
          </w:tcPr>
          <w:p w14:paraId="692664F9">
            <w:pPr>
              <w:spacing w:after="0" w:line="240" w:lineRule="auto"/>
            </w:pPr>
            <w:r>
              <w:t>Deployment</w:t>
            </w:r>
          </w:p>
        </w:tc>
        <w:tc>
          <w:tcPr>
            <w:tcW w:w="1234" w:type="dxa"/>
          </w:tcPr>
          <w:p w14:paraId="044DD226">
            <w:pPr>
              <w:spacing w:after="0" w:line="240" w:lineRule="auto"/>
            </w:pPr>
            <w:r>
              <w:t>USN-8</w:t>
            </w:r>
          </w:p>
        </w:tc>
        <w:tc>
          <w:tcPr>
            <w:tcW w:w="1234" w:type="dxa"/>
          </w:tcPr>
          <w:p w14:paraId="66428345">
            <w:pPr>
              <w:spacing w:after="0" w:line="240" w:lineRule="auto"/>
            </w:pPr>
            <w:r>
              <w:t>Deploy the app for live usage</w:t>
            </w:r>
          </w:p>
        </w:tc>
        <w:tc>
          <w:tcPr>
            <w:tcW w:w="1234" w:type="dxa"/>
          </w:tcPr>
          <w:p w14:paraId="38CEC717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6B317F71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0841385E">
            <w:pPr>
              <w:spacing w:after="0" w:line="240" w:lineRule="auto"/>
            </w:pPr>
            <w:r>
              <w:t>Jai</w:t>
            </w:r>
          </w:p>
        </w:tc>
      </w:tr>
    </w:tbl>
    <w:p w14:paraId="016C7FB5">
      <w:pPr>
        <w:pStyle w:val="3"/>
      </w:pPr>
      <w:r>
        <w:t>Project Tracker, Velocity &amp; Burndown Chart: (4 Marks)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620CE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760E53A">
            <w:pPr>
              <w:spacing w:after="0" w:line="240" w:lineRule="auto"/>
            </w:pPr>
            <w:r>
              <w:t>Sprint</w:t>
            </w:r>
          </w:p>
        </w:tc>
        <w:tc>
          <w:tcPr>
            <w:tcW w:w="1440" w:type="dxa"/>
          </w:tcPr>
          <w:p w14:paraId="47D2B330">
            <w:pPr>
              <w:spacing w:after="0" w:line="240" w:lineRule="auto"/>
            </w:pPr>
            <w:r>
              <w:t>Total Story Points</w:t>
            </w:r>
          </w:p>
        </w:tc>
        <w:tc>
          <w:tcPr>
            <w:tcW w:w="1440" w:type="dxa"/>
          </w:tcPr>
          <w:p w14:paraId="209872BC">
            <w:pPr>
              <w:spacing w:after="0" w:line="240" w:lineRule="auto"/>
            </w:pPr>
            <w:r>
              <w:t>Sprint Start Date</w:t>
            </w:r>
          </w:p>
        </w:tc>
        <w:tc>
          <w:tcPr>
            <w:tcW w:w="1440" w:type="dxa"/>
          </w:tcPr>
          <w:p w14:paraId="04ECAB01">
            <w:pPr>
              <w:spacing w:after="0" w:line="240" w:lineRule="auto"/>
            </w:pPr>
            <w:r>
              <w:t>Sprint End Date</w:t>
            </w:r>
          </w:p>
        </w:tc>
        <w:tc>
          <w:tcPr>
            <w:tcW w:w="1440" w:type="dxa"/>
          </w:tcPr>
          <w:p w14:paraId="073583C5">
            <w:pPr>
              <w:spacing w:after="0" w:line="240" w:lineRule="auto"/>
            </w:pPr>
            <w:r>
              <w:t>Story Points Completed</w:t>
            </w:r>
          </w:p>
        </w:tc>
        <w:tc>
          <w:tcPr>
            <w:tcW w:w="1440" w:type="dxa"/>
          </w:tcPr>
          <w:p w14:paraId="6E3B44D8">
            <w:pPr>
              <w:spacing w:after="0" w:line="240" w:lineRule="auto"/>
            </w:pPr>
            <w:r>
              <w:t>Sprint Release Date</w:t>
            </w:r>
          </w:p>
        </w:tc>
      </w:tr>
      <w:tr w14:paraId="175B9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32D21D5">
            <w:pPr>
              <w:spacing w:after="0" w:line="240" w:lineRule="auto"/>
            </w:pPr>
            <w:r>
              <w:t>Sprint-1</w:t>
            </w:r>
          </w:p>
        </w:tc>
        <w:tc>
          <w:tcPr>
            <w:tcW w:w="1440" w:type="dxa"/>
          </w:tcPr>
          <w:p w14:paraId="0A590ED6">
            <w:pPr>
              <w:spacing w:after="0" w:line="240" w:lineRule="auto"/>
            </w:pPr>
            <w:r>
              <w:t>4</w:t>
            </w:r>
          </w:p>
        </w:tc>
        <w:tc>
          <w:tcPr>
            <w:tcW w:w="1440" w:type="dxa"/>
          </w:tcPr>
          <w:p w14:paraId="63FAA6CC">
            <w:pPr>
              <w:spacing w:after="0" w:line="240" w:lineRule="auto"/>
            </w:pPr>
            <w:r>
              <w:t>01 July 2025</w:t>
            </w:r>
          </w:p>
        </w:tc>
        <w:tc>
          <w:tcPr>
            <w:tcW w:w="1440" w:type="dxa"/>
          </w:tcPr>
          <w:p w14:paraId="71BE4FBC">
            <w:pPr>
              <w:spacing w:after="0" w:line="240" w:lineRule="auto"/>
            </w:pPr>
            <w:r>
              <w:t>06 July 2025</w:t>
            </w:r>
          </w:p>
        </w:tc>
        <w:tc>
          <w:tcPr>
            <w:tcW w:w="1440" w:type="dxa"/>
          </w:tcPr>
          <w:p w14:paraId="24BB9C5E">
            <w:pPr>
              <w:spacing w:after="0" w:line="240" w:lineRule="auto"/>
            </w:pPr>
            <w:r>
              <w:t>4</w:t>
            </w:r>
          </w:p>
        </w:tc>
        <w:tc>
          <w:tcPr>
            <w:tcW w:w="1440" w:type="dxa"/>
          </w:tcPr>
          <w:p w14:paraId="4BE4AD46">
            <w:pPr>
              <w:spacing w:after="0" w:line="240" w:lineRule="auto"/>
            </w:pPr>
            <w:r>
              <w:t>06 July 2025</w:t>
            </w:r>
          </w:p>
        </w:tc>
      </w:tr>
      <w:tr w14:paraId="490A2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7DF37148">
            <w:pPr>
              <w:spacing w:after="0" w:line="240" w:lineRule="auto"/>
            </w:pPr>
            <w:r>
              <w:t>Sprint-2</w:t>
            </w:r>
          </w:p>
        </w:tc>
        <w:tc>
          <w:tcPr>
            <w:tcW w:w="1440" w:type="dxa"/>
          </w:tcPr>
          <w:p w14:paraId="514612F8">
            <w:pPr>
              <w:spacing w:after="0" w:line="240" w:lineRule="auto"/>
            </w:pPr>
            <w:r>
              <w:t>8</w:t>
            </w:r>
          </w:p>
        </w:tc>
        <w:tc>
          <w:tcPr>
            <w:tcW w:w="1440" w:type="dxa"/>
          </w:tcPr>
          <w:p w14:paraId="1EA8A143">
            <w:pPr>
              <w:spacing w:after="0" w:line="240" w:lineRule="auto"/>
            </w:pPr>
            <w:r>
              <w:t>07 July 2025</w:t>
            </w:r>
          </w:p>
        </w:tc>
        <w:tc>
          <w:tcPr>
            <w:tcW w:w="1440" w:type="dxa"/>
          </w:tcPr>
          <w:p w14:paraId="7D43800C">
            <w:pPr>
              <w:spacing w:after="0" w:line="240" w:lineRule="auto"/>
            </w:pPr>
            <w:r>
              <w:t>12 July 2025</w:t>
            </w:r>
          </w:p>
        </w:tc>
        <w:tc>
          <w:tcPr>
            <w:tcW w:w="1440" w:type="dxa"/>
          </w:tcPr>
          <w:p w14:paraId="23E8DB65">
            <w:pPr>
              <w:spacing w:after="0" w:line="240" w:lineRule="auto"/>
            </w:pPr>
            <w:r>
              <w:t>8</w:t>
            </w:r>
          </w:p>
        </w:tc>
        <w:tc>
          <w:tcPr>
            <w:tcW w:w="1440" w:type="dxa"/>
          </w:tcPr>
          <w:p w14:paraId="332181C9">
            <w:pPr>
              <w:spacing w:after="0" w:line="240" w:lineRule="auto"/>
            </w:pPr>
            <w:r>
              <w:t>12 July 2025</w:t>
            </w:r>
          </w:p>
        </w:tc>
      </w:tr>
      <w:tr w14:paraId="6B29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10C1A536">
            <w:pPr>
              <w:spacing w:after="0" w:line="240" w:lineRule="auto"/>
            </w:pPr>
            <w:r>
              <w:t>Sprint-3</w:t>
            </w:r>
          </w:p>
        </w:tc>
        <w:tc>
          <w:tcPr>
            <w:tcW w:w="1440" w:type="dxa"/>
          </w:tcPr>
          <w:p w14:paraId="69DF07A0">
            <w:pPr>
              <w:spacing w:after="0" w:line="240" w:lineRule="auto"/>
            </w:pPr>
            <w:r>
              <w:t>7</w:t>
            </w:r>
          </w:p>
        </w:tc>
        <w:tc>
          <w:tcPr>
            <w:tcW w:w="1440" w:type="dxa"/>
          </w:tcPr>
          <w:p w14:paraId="608DE839">
            <w:pPr>
              <w:spacing w:after="0" w:line="240" w:lineRule="auto"/>
            </w:pPr>
            <w:r>
              <w:t>13 July 2025</w:t>
            </w:r>
          </w:p>
        </w:tc>
        <w:tc>
          <w:tcPr>
            <w:tcW w:w="1440" w:type="dxa"/>
          </w:tcPr>
          <w:p w14:paraId="27A922D7">
            <w:pPr>
              <w:spacing w:after="0" w:line="240" w:lineRule="auto"/>
            </w:pPr>
            <w:r>
              <w:t>18 July 2025</w:t>
            </w:r>
          </w:p>
        </w:tc>
        <w:tc>
          <w:tcPr>
            <w:tcW w:w="1440" w:type="dxa"/>
          </w:tcPr>
          <w:p w14:paraId="34A6B548">
            <w:pPr>
              <w:spacing w:after="0" w:line="240" w:lineRule="auto"/>
            </w:pPr>
            <w:r>
              <w:t>6</w:t>
            </w:r>
          </w:p>
        </w:tc>
        <w:tc>
          <w:tcPr>
            <w:tcW w:w="1440" w:type="dxa"/>
          </w:tcPr>
          <w:p w14:paraId="72B3393E">
            <w:pPr>
              <w:spacing w:after="0" w:line="240" w:lineRule="auto"/>
            </w:pPr>
            <w:r>
              <w:t>18 July 2025</w:t>
            </w:r>
          </w:p>
        </w:tc>
      </w:tr>
      <w:tr w14:paraId="3FAAB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6256047">
            <w:pPr>
              <w:spacing w:after="0" w:line="240" w:lineRule="auto"/>
            </w:pPr>
            <w:r>
              <w:t>Sprint-4</w:t>
            </w:r>
          </w:p>
        </w:tc>
        <w:tc>
          <w:tcPr>
            <w:tcW w:w="1440" w:type="dxa"/>
          </w:tcPr>
          <w:p w14:paraId="6460548E">
            <w:pPr>
              <w:spacing w:after="0" w:line="240" w:lineRule="auto"/>
            </w:pPr>
            <w:r>
              <w:t>5</w:t>
            </w:r>
          </w:p>
        </w:tc>
        <w:tc>
          <w:tcPr>
            <w:tcW w:w="1440" w:type="dxa"/>
          </w:tcPr>
          <w:p w14:paraId="54EF1D14">
            <w:pPr>
              <w:spacing w:after="0" w:line="240" w:lineRule="auto"/>
            </w:pPr>
            <w:r>
              <w:t>19 July 2025</w:t>
            </w:r>
          </w:p>
        </w:tc>
        <w:tc>
          <w:tcPr>
            <w:tcW w:w="1440" w:type="dxa"/>
          </w:tcPr>
          <w:p w14:paraId="10872955">
            <w:pPr>
              <w:spacing w:after="0" w:line="240" w:lineRule="auto"/>
            </w:pPr>
            <w:r>
              <w:t>24 July 2025</w:t>
            </w:r>
          </w:p>
        </w:tc>
        <w:tc>
          <w:tcPr>
            <w:tcW w:w="1440" w:type="dxa"/>
          </w:tcPr>
          <w:p w14:paraId="393900FC">
            <w:pPr>
              <w:spacing w:after="0" w:line="240" w:lineRule="auto"/>
            </w:pPr>
            <w:r>
              <w:t>4</w:t>
            </w:r>
          </w:p>
        </w:tc>
        <w:tc>
          <w:tcPr>
            <w:tcW w:w="1440" w:type="dxa"/>
          </w:tcPr>
          <w:p w14:paraId="25002176">
            <w:pPr>
              <w:spacing w:after="0" w:line="240" w:lineRule="auto"/>
            </w:pPr>
            <w:r>
              <w:t>24 July 2025</w:t>
            </w:r>
          </w:p>
        </w:tc>
      </w:tr>
    </w:tbl>
    <w:p w14:paraId="2C236E7A">
      <w:pPr>
        <w:pStyle w:val="3"/>
      </w:pPr>
      <w:r>
        <w:t>Velocity:</w:t>
      </w:r>
    </w:p>
    <w:p w14:paraId="63D267A1">
      <w:r>
        <w:t>Average Velocity = (4 + 8 + 6 + 4) / 4 = 5.5 story points per sprint</w:t>
      </w:r>
    </w:p>
    <w:p w14:paraId="112DEC85">
      <w:pPr>
        <w:pStyle w:val="3"/>
      </w:pPr>
      <w:r>
        <w:t>Burndown Chart:</w:t>
      </w:r>
    </w:p>
    <w:p w14:paraId="7C15EF15">
      <w:r>
        <w:drawing>
          <wp:inline distT="0" distB="0" distL="114300" distR="114300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D60E2A"/>
    <w:rsid w:val="5D41020E"/>
    <w:rsid w:val="6B02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Pavan Sai</cp:lastModifiedBy>
  <dcterms:modified xsi:type="dcterms:W3CDTF">2025-06-26T13:24:51Z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026C4DD9C3314E9492086813D113138A_13</vt:lpwstr>
  </property>
</Properties>
</file>